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AB1" w:rsidRPr="005309D3" w:rsidRDefault="005309D3">
      <w:pPr>
        <w:pStyle w:val="Heading1"/>
        <w:rPr>
          <w:color w:val="000000" w:themeColor="text1"/>
        </w:rPr>
      </w:pPr>
      <w:bookmarkStart w:id="0" w:name="_GoBack"/>
      <w:r w:rsidRPr="005309D3">
        <w:rPr>
          <w:color w:val="000000" w:themeColor="text1"/>
        </w:rPr>
        <w:t>Coffee Sales Dashboard Report</w:t>
      </w:r>
    </w:p>
    <w:p w:rsidR="00F60AB1" w:rsidRPr="005309D3" w:rsidRDefault="005309D3">
      <w:pPr>
        <w:pStyle w:val="Heading2"/>
        <w:rPr>
          <w:color w:val="000000" w:themeColor="text1"/>
        </w:rPr>
      </w:pPr>
      <w:r w:rsidRPr="005309D3">
        <w:rPr>
          <w:color w:val="000000" w:themeColor="text1"/>
        </w:rPr>
        <w:t>1. Introduction</w:t>
      </w:r>
    </w:p>
    <w:p w:rsidR="00F60AB1" w:rsidRPr="005309D3" w:rsidRDefault="005309D3">
      <w:pPr>
        <w:rPr>
          <w:color w:val="000000" w:themeColor="text1"/>
        </w:rPr>
      </w:pPr>
      <w:r w:rsidRPr="005309D3">
        <w:rPr>
          <w:color w:val="000000" w:themeColor="text1"/>
        </w:rPr>
        <w:t xml:space="preserve">The Coffee Sales Dashboard is an interactive Excel-based solution designed to analyze coffee sales trends, customer behavior, and geographic performance. It provides data-driven insights to support strategic </w:t>
      </w:r>
      <w:r w:rsidRPr="005309D3">
        <w:rPr>
          <w:color w:val="000000" w:themeColor="text1"/>
        </w:rPr>
        <w:t>business decisions.</w:t>
      </w:r>
    </w:p>
    <w:p w:rsidR="00F60AB1" w:rsidRPr="005309D3" w:rsidRDefault="005309D3">
      <w:pPr>
        <w:pStyle w:val="Heading2"/>
        <w:rPr>
          <w:color w:val="000000" w:themeColor="text1"/>
        </w:rPr>
      </w:pPr>
      <w:r w:rsidRPr="005309D3">
        <w:rPr>
          <w:color w:val="000000" w:themeColor="text1"/>
        </w:rPr>
        <w:t>2. Objectives</w:t>
      </w:r>
    </w:p>
    <w:p w:rsidR="00F60AB1" w:rsidRPr="005309D3" w:rsidRDefault="005309D3" w:rsidP="005309D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5309D3">
        <w:rPr>
          <w:color w:val="000000" w:themeColor="text1"/>
        </w:rPr>
        <w:t>Analyze total sales trends over time</w:t>
      </w:r>
    </w:p>
    <w:p w:rsidR="00F60AB1" w:rsidRPr="005309D3" w:rsidRDefault="005309D3" w:rsidP="005309D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5309D3">
        <w:rPr>
          <w:color w:val="000000" w:themeColor="text1"/>
        </w:rPr>
        <w:t>Identify top customers and their purchasing behavior</w:t>
      </w:r>
    </w:p>
    <w:p w:rsidR="00F60AB1" w:rsidRPr="005309D3" w:rsidRDefault="005309D3" w:rsidP="005309D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5309D3">
        <w:rPr>
          <w:color w:val="000000" w:themeColor="text1"/>
        </w:rPr>
        <w:t>Evaluate the contribution of different coffee types to total sales</w:t>
      </w:r>
    </w:p>
    <w:p w:rsidR="00F60AB1" w:rsidRPr="005309D3" w:rsidRDefault="005309D3" w:rsidP="005309D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5309D3">
        <w:rPr>
          <w:color w:val="000000" w:themeColor="text1"/>
        </w:rPr>
        <w:t>Compare sales performance across different countries</w:t>
      </w:r>
    </w:p>
    <w:p w:rsidR="00F60AB1" w:rsidRPr="005309D3" w:rsidRDefault="005309D3" w:rsidP="005309D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5309D3">
        <w:rPr>
          <w:color w:val="000000" w:themeColor="text1"/>
        </w:rPr>
        <w:t>Pr</w:t>
      </w:r>
      <w:r w:rsidRPr="005309D3">
        <w:rPr>
          <w:color w:val="000000" w:themeColor="text1"/>
        </w:rPr>
        <w:t>ovide filtering options for deep insights</w:t>
      </w:r>
    </w:p>
    <w:p w:rsidR="00F60AB1" w:rsidRPr="005309D3" w:rsidRDefault="005309D3">
      <w:pPr>
        <w:pStyle w:val="Heading2"/>
        <w:rPr>
          <w:color w:val="000000" w:themeColor="text1"/>
        </w:rPr>
      </w:pPr>
      <w:r w:rsidRPr="005309D3">
        <w:rPr>
          <w:color w:val="000000" w:themeColor="text1"/>
        </w:rPr>
        <w:t>3</w:t>
      </w:r>
      <w:r w:rsidRPr="005309D3">
        <w:rPr>
          <w:color w:val="000000" w:themeColor="text1"/>
        </w:rPr>
        <w:t>. Tools Used</w:t>
      </w:r>
    </w:p>
    <w:p w:rsidR="00F60AB1" w:rsidRPr="005309D3" w:rsidRDefault="005309D3" w:rsidP="005309D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309D3">
        <w:rPr>
          <w:b/>
          <w:color w:val="000000" w:themeColor="text1"/>
        </w:rPr>
        <w:t>Microsoft Excel</w:t>
      </w:r>
      <w:r w:rsidRPr="005309D3">
        <w:rPr>
          <w:color w:val="000000" w:themeColor="text1"/>
        </w:rPr>
        <w:t xml:space="preserve"> – Data Cleaning, Pivot Tables, Advanced Formulas, Conditional Formatting</w:t>
      </w:r>
    </w:p>
    <w:p w:rsidR="00F60AB1" w:rsidRPr="005309D3" w:rsidRDefault="005309D3" w:rsidP="005309D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309D3">
        <w:rPr>
          <w:b/>
          <w:color w:val="000000" w:themeColor="text1"/>
        </w:rPr>
        <w:t>Advanced Excel Features</w:t>
      </w:r>
      <w:r w:rsidRPr="005309D3">
        <w:rPr>
          <w:color w:val="000000" w:themeColor="text1"/>
        </w:rPr>
        <w:t xml:space="preserve"> – Pivot Tables, XLOOKUP, INDEX-MATCH, Data Validation, Charts &amp; Graphs</w:t>
      </w:r>
    </w:p>
    <w:p w:rsidR="00F60AB1" w:rsidRPr="005309D3" w:rsidRDefault="005309D3">
      <w:pPr>
        <w:pStyle w:val="Heading2"/>
        <w:rPr>
          <w:color w:val="000000" w:themeColor="text1"/>
        </w:rPr>
      </w:pPr>
      <w:r w:rsidRPr="005309D3">
        <w:rPr>
          <w:color w:val="000000" w:themeColor="text1"/>
        </w:rPr>
        <w:t>4</w:t>
      </w:r>
      <w:r w:rsidRPr="005309D3">
        <w:rPr>
          <w:color w:val="000000" w:themeColor="text1"/>
        </w:rPr>
        <w:t>. Key Ins</w:t>
      </w:r>
      <w:r w:rsidRPr="005309D3">
        <w:rPr>
          <w:color w:val="000000" w:themeColor="text1"/>
        </w:rPr>
        <w:t>ights &amp; Findings</w:t>
      </w:r>
    </w:p>
    <w:p w:rsidR="00F60AB1" w:rsidRPr="005309D3" w:rsidRDefault="005309D3">
      <w:pPr>
        <w:pStyle w:val="Heading3"/>
        <w:rPr>
          <w:color w:val="000000" w:themeColor="text1"/>
        </w:rPr>
      </w:pPr>
      <w:r w:rsidRPr="005309D3">
        <w:rPr>
          <w:color w:val="000000" w:themeColor="text1"/>
        </w:rPr>
        <w:t>A. Total Sales Over Time</w:t>
      </w:r>
    </w:p>
    <w:p w:rsidR="00F60AB1" w:rsidRPr="005309D3" w:rsidRDefault="005309D3" w:rsidP="005309D3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5309D3">
        <w:rPr>
          <w:color w:val="000000" w:themeColor="text1"/>
        </w:rPr>
        <w:t>The line chart shows coffee sales trends from 2019 to 2022.</w:t>
      </w:r>
    </w:p>
    <w:p w:rsidR="00F60AB1" w:rsidRPr="005309D3" w:rsidRDefault="005309D3" w:rsidP="005309D3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5309D3">
        <w:rPr>
          <w:color w:val="000000" w:themeColor="text1"/>
        </w:rPr>
        <w:t>There are multiple peaks, indicating seasonal demand.</w:t>
      </w:r>
    </w:p>
    <w:p w:rsidR="00F60AB1" w:rsidRPr="005309D3" w:rsidRDefault="005309D3" w:rsidP="005309D3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5309D3">
        <w:rPr>
          <w:color w:val="000000" w:themeColor="text1"/>
        </w:rPr>
        <w:t>Sales fluctuations suggest that promotional campaigns or external factors influence purchas</w:t>
      </w:r>
      <w:r w:rsidRPr="005309D3">
        <w:rPr>
          <w:color w:val="000000" w:themeColor="text1"/>
        </w:rPr>
        <w:t>ing patterns.</w:t>
      </w:r>
    </w:p>
    <w:p w:rsidR="00F60AB1" w:rsidRPr="005309D3" w:rsidRDefault="005309D3">
      <w:pPr>
        <w:pStyle w:val="Heading3"/>
        <w:rPr>
          <w:color w:val="000000" w:themeColor="text1"/>
        </w:rPr>
      </w:pPr>
      <w:r w:rsidRPr="005309D3">
        <w:rPr>
          <w:color w:val="000000" w:themeColor="text1"/>
        </w:rPr>
        <w:t>B</w:t>
      </w:r>
      <w:r w:rsidRPr="005309D3">
        <w:rPr>
          <w:color w:val="000000" w:themeColor="text1"/>
        </w:rPr>
        <w:t>. Top 10 Customers</w:t>
      </w:r>
    </w:p>
    <w:p w:rsidR="00F60AB1" w:rsidRPr="005309D3" w:rsidRDefault="005309D3" w:rsidP="005309D3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5309D3">
        <w:rPr>
          <w:color w:val="000000" w:themeColor="text1"/>
        </w:rPr>
        <w:t>The bar chart highlights the top 10 customers based on total spending.</w:t>
      </w:r>
    </w:p>
    <w:p w:rsidR="00F60AB1" w:rsidRPr="005309D3" w:rsidRDefault="005309D3" w:rsidP="005309D3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 w:rsidRPr="005309D3">
        <w:rPr>
          <w:color w:val="000000" w:themeColor="text1"/>
        </w:rPr>
        <w:t>Kasia</w:t>
      </w:r>
      <w:proofErr w:type="spellEnd"/>
      <w:r w:rsidRPr="005309D3">
        <w:rPr>
          <w:color w:val="000000" w:themeColor="text1"/>
        </w:rPr>
        <w:t xml:space="preserve"> Harrison is the highest spender, followed by Shearer Mosher and Peter Kenzbury.</w:t>
      </w:r>
    </w:p>
    <w:p w:rsidR="00F60AB1" w:rsidRPr="005309D3" w:rsidRDefault="005309D3" w:rsidP="005309D3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5309D3">
        <w:rPr>
          <w:color w:val="000000" w:themeColor="text1"/>
        </w:rPr>
        <w:t>These high-value customers are crucial for repeat busine</w:t>
      </w:r>
      <w:r w:rsidRPr="005309D3">
        <w:rPr>
          <w:color w:val="000000" w:themeColor="text1"/>
        </w:rPr>
        <w:t>ss, and loyalty programs can help retain them.</w:t>
      </w:r>
    </w:p>
    <w:p w:rsidR="00F60AB1" w:rsidRPr="005309D3" w:rsidRDefault="005309D3">
      <w:pPr>
        <w:pStyle w:val="Heading3"/>
        <w:rPr>
          <w:color w:val="000000" w:themeColor="text1"/>
        </w:rPr>
      </w:pPr>
      <w:r w:rsidRPr="005309D3">
        <w:rPr>
          <w:color w:val="000000" w:themeColor="text1"/>
        </w:rPr>
        <w:t>C</w:t>
      </w:r>
      <w:r w:rsidRPr="005309D3">
        <w:rPr>
          <w:color w:val="000000" w:themeColor="text1"/>
        </w:rPr>
        <w:t>. Coffee Type Contribution to Total Sales</w:t>
      </w:r>
    </w:p>
    <w:p w:rsidR="00F60AB1" w:rsidRPr="005309D3" w:rsidRDefault="005309D3" w:rsidP="005309D3">
      <w:pPr>
        <w:rPr>
          <w:color w:val="000000" w:themeColor="text1"/>
        </w:rPr>
      </w:pPr>
      <w:r w:rsidRPr="005309D3">
        <w:rPr>
          <w:color w:val="000000" w:themeColor="text1"/>
        </w:rPr>
        <w:t>The pie chart illustrates the percentage of sales for each coffee type:</w:t>
      </w:r>
    </w:p>
    <w:p w:rsidR="00F60AB1" w:rsidRPr="005309D3" w:rsidRDefault="005309D3" w:rsidP="005309D3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5309D3">
        <w:rPr>
          <w:color w:val="000000" w:themeColor="text1"/>
        </w:rPr>
        <w:t xml:space="preserve"> Arabica - 24%</w:t>
      </w:r>
    </w:p>
    <w:p w:rsidR="00F60AB1" w:rsidRPr="005309D3" w:rsidRDefault="005309D3" w:rsidP="005309D3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5309D3">
        <w:rPr>
          <w:color w:val="000000" w:themeColor="text1"/>
        </w:rPr>
        <w:t xml:space="preserve"> Excelsa - 25%</w:t>
      </w:r>
    </w:p>
    <w:p w:rsidR="00F60AB1" w:rsidRPr="005309D3" w:rsidRDefault="005309D3" w:rsidP="005309D3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5309D3">
        <w:rPr>
          <w:color w:val="000000" w:themeColor="text1"/>
        </w:rPr>
        <w:t xml:space="preserve"> Liberica - 24%</w:t>
      </w:r>
    </w:p>
    <w:p w:rsidR="00F60AB1" w:rsidRPr="005309D3" w:rsidRDefault="005309D3" w:rsidP="005309D3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5309D3">
        <w:rPr>
          <w:rFonts w:ascii="Segoe UI Symbol" w:hAnsi="Segoe UI Symbol" w:cs="Segoe UI Symbol"/>
          <w:color w:val="000000" w:themeColor="text1"/>
        </w:rPr>
        <w:t xml:space="preserve"> </w:t>
      </w:r>
      <w:r w:rsidRPr="005309D3">
        <w:rPr>
          <w:color w:val="000000" w:themeColor="text1"/>
        </w:rPr>
        <w:t>Robusta - 25%</w:t>
      </w:r>
    </w:p>
    <w:p w:rsidR="00F60AB1" w:rsidRPr="005309D3" w:rsidRDefault="005309D3">
      <w:pPr>
        <w:pStyle w:val="Heading3"/>
        <w:rPr>
          <w:color w:val="000000" w:themeColor="text1"/>
        </w:rPr>
      </w:pPr>
      <w:r w:rsidRPr="005309D3">
        <w:rPr>
          <w:color w:val="000000" w:themeColor="text1"/>
        </w:rPr>
        <w:lastRenderedPageBreak/>
        <w:t>D</w:t>
      </w:r>
      <w:r w:rsidRPr="005309D3">
        <w:rPr>
          <w:color w:val="000000" w:themeColor="text1"/>
        </w:rPr>
        <w:t>. Total Sales by Coun</w:t>
      </w:r>
      <w:r w:rsidRPr="005309D3">
        <w:rPr>
          <w:color w:val="000000" w:themeColor="text1"/>
        </w:rPr>
        <w:t>try</w:t>
      </w:r>
    </w:p>
    <w:p w:rsidR="00F60AB1" w:rsidRPr="005309D3" w:rsidRDefault="005309D3" w:rsidP="005309D3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309D3">
        <w:rPr>
          <w:color w:val="000000" w:themeColor="text1"/>
        </w:rPr>
        <w:t>The bar chart compares sales across different countries:</w:t>
      </w:r>
    </w:p>
    <w:p w:rsidR="00F60AB1" w:rsidRPr="005309D3" w:rsidRDefault="005309D3" w:rsidP="005309D3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309D3">
        <w:rPr>
          <w:color w:val="000000" w:themeColor="text1"/>
        </w:rPr>
        <w:t xml:space="preserve"> United States - $9,151</w:t>
      </w:r>
    </w:p>
    <w:p w:rsidR="00F60AB1" w:rsidRPr="005309D3" w:rsidRDefault="005309D3" w:rsidP="005309D3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309D3">
        <w:rPr>
          <w:color w:val="000000" w:themeColor="text1"/>
        </w:rPr>
        <w:t xml:space="preserve"> Ireland - $2,496</w:t>
      </w:r>
    </w:p>
    <w:p w:rsidR="00F60AB1" w:rsidRPr="005309D3" w:rsidRDefault="005309D3" w:rsidP="005309D3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309D3">
        <w:rPr>
          <w:color w:val="000000" w:themeColor="text1"/>
        </w:rPr>
        <w:t xml:space="preserve"> United Kingdom - $960</w:t>
      </w:r>
    </w:p>
    <w:p w:rsidR="00F60AB1" w:rsidRPr="005309D3" w:rsidRDefault="005309D3">
      <w:pPr>
        <w:pStyle w:val="Heading3"/>
        <w:rPr>
          <w:color w:val="000000" w:themeColor="text1"/>
        </w:rPr>
      </w:pPr>
      <w:r w:rsidRPr="005309D3">
        <w:rPr>
          <w:color w:val="000000" w:themeColor="text1"/>
        </w:rPr>
        <w:t>E</w:t>
      </w:r>
      <w:r w:rsidRPr="005309D3">
        <w:rPr>
          <w:color w:val="000000" w:themeColor="text1"/>
        </w:rPr>
        <w:t>. Advanced Excel Techniques Used</w:t>
      </w:r>
    </w:p>
    <w:p w:rsidR="00F60AB1" w:rsidRPr="005309D3" w:rsidRDefault="005309D3" w:rsidP="005309D3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5309D3">
        <w:rPr>
          <w:color w:val="000000" w:themeColor="text1"/>
        </w:rPr>
        <w:t>Pivot Tables – Used for aggregating data and generating reports</w:t>
      </w:r>
    </w:p>
    <w:p w:rsidR="00F60AB1" w:rsidRPr="005309D3" w:rsidRDefault="005309D3" w:rsidP="005309D3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5309D3">
        <w:rPr>
          <w:color w:val="000000" w:themeColor="text1"/>
        </w:rPr>
        <w:t xml:space="preserve">XLOOKUP &amp; </w:t>
      </w:r>
      <w:r w:rsidRPr="005309D3">
        <w:rPr>
          <w:color w:val="000000" w:themeColor="text1"/>
        </w:rPr>
        <w:t>INDEX-MATCH – Used for efficient data retrieval</w:t>
      </w:r>
    </w:p>
    <w:p w:rsidR="00F60AB1" w:rsidRPr="005309D3" w:rsidRDefault="005309D3" w:rsidP="005309D3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5309D3">
        <w:rPr>
          <w:color w:val="000000" w:themeColor="text1"/>
        </w:rPr>
        <w:t>Conditional Formatting – Applied for highlighting important trends</w:t>
      </w:r>
    </w:p>
    <w:p w:rsidR="00F60AB1" w:rsidRPr="005309D3" w:rsidRDefault="005309D3" w:rsidP="005309D3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5309D3">
        <w:rPr>
          <w:color w:val="000000" w:themeColor="text1"/>
        </w:rPr>
        <w:t>Data Validation &amp; Filters – Enabled users to analyze data dynamically</w:t>
      </w:r>
    </w:p>
    <w:p w:rsidR="00F60AB1" w:rsidRPr="005309D3" w:rsidRDefault="005309D3">
      <w:pPr>
        <w:pStyle w:val="Heading2"/>
        <w:rPr>
          <w:color w:val="000000" w:themeColor="text1"/>
        </w:rPr>
      </w:pPr>
      <w:r w:rsidRPr="005309D3">
        <w:rPr>
          <w:color w:val="000000" w:themeColor="text1"/>
        </w:rPr>
        <w:t>5</w:t>
      </w:r>
      <w:r w:rsidRPr="005309D3">
        <w:rPr>
          <w:color w:val="000000" w:themeColor="text1"/>
        </w:rPr>
        <w:t>. Conclusion &amp; Recommendations</w:t>
      </w:r>
    </w:p>
    <w:p w:rsidR="00F60AB1" w:rsidRPr="005309D3" w:rsidRDefault="005309D3" w:rsidP="005309D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5309D3">
        <w:rPr>
          <w:color w:val="000000" w:themeColor="text1"/>
        </w:rPr>
        <w:t xml:space="preserve"> Sales Peaks &amp; Seasonality: Promo</w:t>
      </w:r>
      <w:r w:rsidRPr="005309D3">
        <w:rPr>
          <w:color w:val="000000" w:themeColor="text1"/>
        </w:rPr>
        <w:t>tions should be aligned with peak demand periods.</w:t>
      </w:r>
    </w:p>
    <w:p w:rsidR="00F60AB1" w:rsidRPr="005309D3" w:rsidRDefault="005309D3" w:rsidP="005309D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5309D3">
        <w:rPr>
          <w:color w:val="000000" w:themeColor="text1"/>
        </w:rPr>
        <w:t xml:space="preserve"> Customer Retention Strategies: Loyalty discounts for high-spending customers can drive repeat business.</w:t>
      </w:r>
    </w:p>
    <w:p w:rsidR="00F60AB1" w:rsidRPr="005309D3" w:rsidRDefault="005309D3" w:rsidP="005309D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5309D3">
        <w:rPr>
          <w:color w:val="000000" w:themeColor="text1"/>
        </w:rPr>
        <w:t xml:space="preserve"> Geographic Expansion: Sales in the UK are low, and targeted marketing efforts could improve perf</w:t>
      </w:r>
      <w:r w:rsidRPr="005309D3">
        <w:rPr>
          <w:color w:val="000000" w:themeColor="text1"/>
        </w:rPr>
        <w:t>ormance.</w:t>
      </w:r>
    </w:p>
    <w:p w:rsidR="00F60AB1" w:rsidRPr="005309D3" w:rsidRDefault="005309D3" w:rsidP="005309D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5309D3">
        <w:rPr>
          <w:color w:val="000000" w:themeColor="text1"/>
        </w:rPr>
        <w:t xml:space="preserve"> Product Line Stability: Since all coffee types contribute almost equally to sales, a diverse product portfolio should be maintained.</w:t>
      </w:r>
    </w:p>
    <w:bookmarkEnd w:id="0"/>
    <w:p w:rsidR="00F60AB1" w:rsidRPr="005309D3" w:rsidRDefault="00F60AB1" w:rsidP="005309D3">
      <w:pPr>
        <w:pStyle w:val="ListParagraph"/>
        <w:rPr>
          <w:color w:val="000000" w:themeColor="text1"/>
        </w:rPr>
      </w:pPr>
    </w:p>
    <w:sectPr w:rsidR="00F60AB1" w:rsidRPr="005309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5C452B"/>
    <w:multiLevelType w:val="hybridMultilevel"/>
    <w:tmpl w:val="A5C8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A141E"/>
    <w:multiLevelType w:val="hybridMultilevel"/>
    <w:tmpl w:val="E3A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B714E"/>
    <w:multiLevelType w:val="hybridMultilevel"/>
    <w:tmpl w:val="0418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A006E"/>
    <w:multiLevelType w:val="hybridMultilevel"/>
    <w:tmpl w:val="39B0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C1FBB"/>
    <w:multiLevelType w:val="hybridMultilevel"/>
    <w:tmpl w:val="FB64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93D4F"/>
    <w:multiLevelType w:val="hybridMultilevel"/>
    <w:tmpl w:val="7B4C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417A"/>
    <w:multiLevelType w:val="hybridMultilevel"/>
    <w:tmpl w:val="6ABA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94049"/>
    <w:multiLevelType w:val="hybridMultilevel"/>
    <w:tmpl w:val="F294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03DD5"/>
    <w:multiLevelType w:val="hybridMultilevel"/>
    <w:tmpl w:val="8818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7"/>
  </w:num>
  <w:num w:numId="12">
    <w:abstractNumId w:val="15"/>
  </w:num>
  <w:num w:numId="13">
    <w:abstractNumId w:val="13"/>
  </w:num>
  <w:num w:numId="14">
    <w:abstractNumId w:val="9"/>
  </w:num>
  <w:num w:numId="15">
    <w:abstractNumId w:val="11"/>
  </w:num>
  <w:num w:numId="16">
    <w:abstractNumId w:val="14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9D3"/>
    <w:rsid w:val="00AA1D8D"/>
    <w:rsid w:val="00B47730"/>
    <w:rsid w:val="00CB0664"/>
    <w:rsid w:val="00F60A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4C1B603-6B52-41E4-B113-BA2A2B61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89E23C-4108-4AF6-A5D0-26CC8B06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2025-03-06T20:57:00Z</dcterms:modified>
  <cp:category/>
</cp:coreProperties>
</file>